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README: Transaction Monitoring SQL Pack</w:t>
      </w:r>
    </w:p>
    <w:p>
      <w:r>
        <w:t>📌 Project Name:</w:t>
        <w:br/>
        <w:t>Internal Audit — Transaction Monitoring Pack</w:t>
      </w:r>
    </w:p>
    <w:p>
      <w:r>
        <w:t>👤 Author:</w:t>
        <w:br/>
        <w:t>Roozan Aggarwal</w:t>
      </w:r>
    </w:p>
    <w:p>
      <w:r>
        <w:t>🎯 Objective:</w:t>
        <w:br/>
        <w:t>This project contains practical SQL scripts to detect anomalies and red flags in transactions — exactly how an auditor or compliance analyst would monitor risks in real operations.</w:t>
      </w:r>
    </w:p>
    <w:p>
      <w:pPr>
        <w:pStyle w:val="Heading1"/>
      </w:pPr>
      <w:r>
        <w:t>1️⃣ Duplicate Payments Check</w:t>
      </w:r>
    </w:p>
    <w:p>
      <w:r>
        <w:t>Flags duplicate invoices by matching vendor ID, invoice number, and amount.</w:t>
        <w:br/>
        <w:t>Audit Purpose: Helps detect duplicate or erroneous payments.</w:t>
      </w:r>
    </w:p>
    <w:p>
      <w:r>
        <w:t>Key SQL:</w:t>
      </w:r>
    </w:p>
    <w:p>
      <w:pPr>
        <w:pStyle w:val="IntenseQuote"/>
      </w:pPr>
      <w:r>
        <w:t>SELECT vendor_id, amount, invoice_number,</w:t>
        <w:br/>
        <w:t xml:space="preserve">       COUNT(*) AS occurrence_count</w:t>
        <w:br/>
        <w:t>FROM transactions</w:t>
        <w:br/>
        <w:t>GROUP BY vendor_id, amount, invoice_number</w:t>
        <w:br/>
        <w:t>HAVING COUNT(*) &gt; 1;</w:t>
      </w:r>
    </w:p>
    <w:p>
      <w:pPr>
        <w:pStyle w:val="Heading1"/>
      </w:pPr>
      <w:r>
        <w:t>2️⃣ High-Value Payments</w:t>
      </w:r>
    </w:p>
    <w:p>
      <w:r>
        <w:t>Lists transactions over a threshold amount.</w:t>
        <w:br/>
        <w:t>Audit Purpose: Identify high-value payments that may require extra approval or scrutiny.</w:t>
      </w:r>
    </w:p>
    <w:p>
      <w:r>
        <w:t>Key SQL:</w:t>
      </w:r>
    </w:p>
    <w:p>
      <w:pPr>
        <w:pStyle w:val="IntenseQuote"/>
      </w:pPr>
      <w:r>
        <w:t>SELECT transaction_id, invoice_number, amount, status</w:t>
        <w:br/>
        <w:t>FROM transactions</w:t>
        <w:br/>
        <w:t>WHERE amount &gt; 50000.0</w:t>
        <w:br/>
        <w:t>ORDER BY amount DESC;</w:t>
      </w:r>
    </w:p>
    <w:p>
      <w:pPr>
        <w:pStyle w:val="Heading1"/>
      </w:pPr>
      <w:r>
        <w:t>3️⃣ Weekend Transactions</w:t>
      </w:r>
    </w:p>
    <w:p>
      <w:r>
        <w:t>Finds transactions done on weekends (Saturday &amp; Sunday).</w:t>
        <w:br/>
        <w:t>Audit Purpose: Detect unusual payments outside normal business days.</w:t>
      </w:r>
    </w:p>
    <w:p>
      <w:r>
        <w:t>Key SQL:</w:t>
      </w:r>
    </w:p>
    <w:p>
      <w:pPr>
        <w:pStyle w:val="IntenseQuote"/>
      </w:pPr>
      <w:r>
        <w:t>SELECT transaction_id, transaction_date</w:t>
        <w:br/>
        <w:t>FROM transactions</w:t>
        <w:br/>
        <w:t>WHERE strftime('%w', transaction_date) IN ('0', '6');</w:t>
      </w:r>
    </w:p>
    <w:p>
      <w:pPr>
        <w:pStyle w:val="Heading1"/>
      </w:pPr>
      <w:r>
        <w:t>4️⃣ Wrong Approver Department</w:t>
      </w:r>
    </w:p>
    <w:p>
      <w:r>
        <w:t>Flags transactions approved by employees outside the Finance department.</w:t>
        <w:br/>
        <w:t>Audit Purpose: Segregation of duties control — only Finance should approve payments.</w:t>
      </w:r>
    </w:p>
    <w:p>
      <w:r>
        <w:t>Key SQL:</w:t>
      </w:r>
    </w:p>
    <w:p>
      <w:pPr>
        <w:pStyle w:val="IntenseQuote"/>
      </w:pPr>
      <w:r>
        <w:t>SELECT transactions.transaction_id, transactions.amount,</w:t>
        <w:br/>
        <w:t xml:space="preserve">       transactions.approved_by, employees.department</w:t>
        <w:br/>
        <w:t>FROM transactions</w:t>
        <w:br/>
        <w:t>INNER JOIN employees</w:t>
        <w:br/>
        <w:t xml:space="preserve">  ON transactions.approved_by = employees.employee_id</w:t>
        <w:br/>
        <w:t>WHERE employees.department &lt;&gt; 'Finance';</w:t>
      </w:r>
    </w:p>
    <w:p>
      <w:pPr>
        <w:pStyle w:val="Heading1"/>
      </w:pPr>
      <w:r>
        <w:t>5️⃣ High-Risk Vendors</w:t>
      </w:r>
    </w:p>
    <w:p>
      <w:r>
        <w:t>Lists payments made to vendors marked as High Risk.</w:t>
        <w:br/>
        <w:t>Audit Purpose: Highlights payments requiring due diligence or extra checks.</w:t>
      </w:r>
    </w:p>
    <w:p>
      <w:r>
        <w:t>Key SQL:</w:t>
      </w:r>
    </w:p>
    <w:p>
      <w:pPr>
        <w:pStyle w:val="IntenseQuote"/>
      </w:pPr>
      <w:r>
        <w:t>SELECT transactions.invoice_number, transactions.vendor_id,</w:t>
        <w:br/>
        <w:t xml:space="preserve">       transactions.transaction_date, vendors.risk_rating</w:t>
        <w:br/>
        <w:t>FROM transactions</w:t>
        <w:br/>
        <w:t>INNER JOIN vendors</w:t>
        <w:br/>
        <w:t xml:space="preserve">  ON transactions.vendor_id = vendors.vendor_id</w:t>
        <w:br/>
        <w:t>WHERE vendors.risk_rating = 'High';</w:t>
      </w:r>
    </w:p>
    <w:p>
      <w:pPr>
        <w:pStyle w:val="Heading1"/>
      </w:pPr>
      <w:r>
        <w:t>📌 How to Use</w:t>
      </w:r>
    </w:p>
    <w:p>
      <w:r>
        <w:t>• Open your SQLite DB.</w:t>
        <w:br/>
        <w:t>• Load the transactions, employees, and vendors tables.</w:t>
        <w:br/>
        <w:t>• Copy-paste each SQL block or run the full `.sql` script.</w:t>
        <w:br/>
        <w:t>• Review results → Investigate exceptions → Flag to management.</w:t>
      </w:r>
    </w:p>
    <w:p>
      <w:pPr>
        <w:pStyle w:val="Heading1"/>
      </w:pPr>
      <w:r>
        <w:t>🏆 Skills Used</w:t>
      </w:r>
    </w:p>
    <w:p>
      <w:r>
        <w:t>• Joins (INNER JOIN)</w:t>
        <w:br/>
        <w:t>• Grouping (GROUP BY, HAVING)</w:t>
        <w:br/>
        <w:t>• Date functions (strftime)</w:t>
        <w:br/>
        <w:t>• Sorting &amp; filtering</w:t>
        <w:br/>
        <w:t>• Real-world audit scenarios</w:t>
      </w:r>
    </w:p>
    <w:p>
      <w:pPr>
        <w:pStyle w:val="Heading1"/>
      </w:pPr>
      <w:r>
        <w:t>⚡ Next Steps</w:t>
      </w:r>
    </w:p>
    <w:p>
      <w:r>
        <w:t>• Convert these SQL insights into Power BI dashboards.</w:t>
        <w:br/>
        <w:t>• Automate monitoring using scheduled queries.</w:t>
        <w:br/>
        <w:t>• Publish scripts on GitHub for portfolio showcase.</w:t>
      </w:r>
    </w:p>
    <w:p>
      <w:pPr>
        <w:pStyle w:val="Heading1"/>
      </w:pPr>
      <w:r>
        <w:t>✔️ Contact</w:t>
      </w:r>
    </w:p>
    <w:p>
      <w:r>
        <w:t>Built by Roozan Aggarwal</w:t>
        <w:br/>
        <w:t>Domain: Internal Audit → Data Analytics pivot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